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{{ 제목 }}</w:t>
      </w:r>
    </w:p>
    <w:p>
      <w:r>
        <w:t>**작성일**: {{ 작성일 }}</w:t>
      </w:r>
    </w:p>
    <w:p>
      <w:r>
        <w:br/>
        <w:t>---</w:t>
        <w:br/>
      </w:r>
    </w:p>
    <w:p>
      <w:pPr>
        <w:pStyle w:val="Heading2"/>
      </w:pPr>
      <w:r>
        <w:t>목차</w:t>
      </w:r>
    </w:p>
    <w:p>
      <w:r>
        <w:t>{{ 목차 }}</w:t>
      </w:r>
    </w:p>
    <w:p>
      <w:r>
        <w:br/>
        <w:t>---</w:t>
        <w:br/>
      </w:r>
    </w:p>
    <w:p>
      <w:r>
        <w:t>{{ 보고서_내용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