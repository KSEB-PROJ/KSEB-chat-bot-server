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 report_title }}</w:t>
      </w:r>
    </w:p>
    <w:p>
      <w:r>
        <w:t>작성일: {{ creation_date }}</w:t>
      </w:r>
    </w:p>
    <w:p>
      <w:r>
        <w:br w:type="page"/>
      </w:r>
    </w:p>
    <w:p>
      <w:pPr>
        <w:pStyle w:val="Heading1"/>
      </w:pPr>
      <w:r>
        <w:t>목차</w:t>
      </w:r>
    </w:p>
    <w:p>
      <w:r>
        <w:t>{% for item in table_of_contents %}</w:t>
      </w:r>
    </w:p>
    <w:p>
      <w:pPr>
        <w:pStyle w:val="ListBullet"/>
      </w:pPr>
      <w:r>
        <w:t>{{ item }}</w:t>
      </w:r>
    </w:p>
    <w:p>
      <w:r>
        <w:t>{% endfor %}</w:t>
      </w:r>
    </w:p>
    <w:p>
      <w:r>
        <w:br w:type="page"/>
      </w:r>
    </w:p>
    <w:p>
      <w:r>
        <w:t>{%p for section in sections %}</w:t>
      </w:r>
    </w:p>
    <w:p>
      <w:pPr>
        <w:pStyle w:val="Heading1"/>
      </w:pPr>
      <w:r>
        <w:t>{{ section.title }}</w:t>
      </w:r>
    </w:p>
    <w:p>
      <w:r>
        <w:t>{{ section.content | r }}</w:t>
      </w:r>
    </w:p>
    <w:p/>
    <w:p>
      <w:r>
        <w:t>{% if section.table %}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</w:tr>
      <w:tr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  <w:tc>
          <w:tcPr>
            <w:tcW w:type="dxa" w:w="320"/>
          </w:tcPr>
          <w:p/>
        </w:tc>
      </w:tr>
    </w:tbl>
    <w:p>
      <w:r>
        <w:t>{% for i in range(len(section.table.headers)) %}</w:t>
      </w:r>
    </w:p>
    <w:p>
      <w:r>
        <w:t>{{ hdr_cells[i].text = section.table.headers[i] }}</w:t>
      </w:r>
    </w:p>
    <w:p>
      <w:r>
        <w:t>{% endfor %}</w:t>
      </w:r>
    </w:p>
    <w:p>
      <w:r>
        <w:t>{% for row in section.table.rows %}</w:t>
      </w:r>
    </w:p>
    <w:p>
      <w:r>
        <w:t>{% for i in range(len(row)) %}</w:t>
      </w:r>
    </w:p>
    <w:p>
      <w:r>
        <w:t>{{ row_cells[i].text = row[i] }}</w:t>
      </w:r>
    </w:p>
    <w:p>
      <w:r>
        <w:t>{% endfor %}</w:t>
      </w:r>
    </w:p>
    <w:p>
      <w:r>
        <w:t>{% endfor %}</w:t>
      </w:r>
    </w:p>
    <w:p>
      <w:r>
        <w:t>{% endif %}</w:t>
      </w:r>
    </w:p>
    <w:p/>
    <w:p>
      <w:r>
        <w:t>{{ section.guideline | r }}</w:t>
      </w:r>
    </w:p>
    <w:p/>
    <w:p>
      <w:r>
        <w:t>{%p endfor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